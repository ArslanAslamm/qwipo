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spacing w:before="0"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>
        <w:rPr>
          <w:sz w:val="36"/>
          <w:szCs w:val="36"/>
        </w:rPr>
        <w:t>RESUME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sz w:val="28"/>
          <w:szCs w:val="28"/>
        </w:rPr>
        <w:t>S.SIVA SAI PRASAD GOUD</w:t>
      </w:r>
      <w:r>
        <w:t xml:space="preserve">                                    </w:t>
      </w:r>
    </w:p>
    <w:p>
      <w:pPr>
        <w:spacing w:before="0" w:after="0"/>
        <w:jc w:val="both"/>
      </w:pPr>
      <w:r>
        <w:t xml:space="preserve">                                       </w:t>
      </w:r>
      <w:r>
        <w:t xml:space="preserve">                                                      </w:t>
      </w:r>
      <w:r>
        <w:t>Email – shravanishiva22@gmail.com</w:t>
      </w:r>
      <w:r>
        <w:t xml:space="preserve">                                                                                                                     </w:t>
      </w:r>
    </w:p>
    <w:p>
      <w:pPr>
        <w:spacing w:before="0" w:after="0"/>
        <w:jc w:val="both"/>
      </w:pPr>
      <w:r>
        <w:t xml:space="preserve">                    </w:t>
      </w:r>
      <w:r>
        <w:t xml:space="preserve"> </w:t>
      </w:r>
      <w:r>
        <w:t xml:space="preserve">                                                                        </w:t>
      </w:r>
      <w:r>
        <w:t>Contact no. - 8328485870</w:t>
      </w:r>
    </w:p>
    <w:p>
      <w:pPr>
        <w:spacing w:before="0" w:after="0"/>
      </w:pP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>CAREER OBJECTIVE:</w:t>
      </w:r>
    </w:p>
    <w:p>
      <w:pPr>
        <w:spacing w:before="0" w:after="0"/>
      </w:pPr>
    </w:p>
    <w:p>
      <w:pPr>
        <w:spacing w:before="0" w:after="0"/>
        <w:jc w:val="both"/>
      </w:pPr>
      <w:r>
        <w:t>To build upon and enhance my skills in a reputed and dynamic organization that gives me the opportunity to evolve in a professional manner.</w:t>
      </w:r>
    </w:p>
    <w:p>
      <w:pPr>
        <w:spacing w:before="0" w:after="0"/>
        <w:jc w:val="both"/>
      </w:pPr>
    </w:p>
    <w:p>
      <w:pPr>
        <w:spacing w:before="0" w:after="0"/>
        <w:jc w:val="both"/>
      </w:pP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>PROFESSIONAL QUALIFICATION:</w:t>
      </w:r>
    </w:p>
    <w:p>
      <w:pPr>
        <w:spacing w:before="0" w:after="0"/>
      </w:pPr>
    </w:p>
    <w:p>
      <w:pPr>
        <w:widowControl/>
        <w:numPr>
          <w:ilvl w:val="0"/>
          <w:numId w:val="1"/>
        </w:numPr>
        <w:tabs>
          <w:tab w:val="left" w:pos="720"/>
        </w:tabs>
        <w:spacing w:before="0" w:after="0"/>
        <w:ind w:left="720" w:hanging="359"/>
        <w:jc w:val="both"/>
      </w:pPr>
      <w:r>
        <w:t xml:space="preserve">Graduation under Osmania University with an aggregate of 60.88% </w:t>
      </w:r>
    </w:p>
    <w:p>
      <w:pPr>
        <w:widowControl/>
        <w:spacing w:before="0" w:after="0"/>
        <w:ind w:left="720"/>
        <w:jc w:val="both"/>
      </w:pP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>ACADEMIC QUALIFICATION:</w:t>
      </w:r>
    </w:p>
    <w:p>
      <w:pPr>
        <w:spacing w:before="0" w:after="0"/>
      </w:pPr>
    </w:p>
    <w:p>
      <w:pPr>
        <w:widowControl/>
        <w:numPr>
          <w:ilvl w:val="0"/>
          <w:numId w:val="1"/>
        </w:numPr>
        <w:tabs>
          <w:tab w:val="left" w:pos="1170"/>
        </w:tabs>
        <w:spacing w:before="0" w:after="0"/>
        <w:ind w:left="1170" w:hanging="359"/>
      </w:pPr>
      <w:r>
        <w:t xml:space="preserve">Bachelor in Commerce (Computers) from Pragathi Mahavidyalaya, Hyderabad in 2013 </w:t>
      </w:r>
    </w:p>
    <w:p>
      <w:pPr>
        <w:widowControl/>
        <w:numPr>
          <w:ilvl w:val="0"/>
          <w:numId w:val="1"/>
        </w:numPr>
        <w:tabs>
          <w:tab w:val="left" w:pos="1170"/>
        </w:tabs>
        <w:spacing w:before="0" w:after="0"/>
        <w:ind w:left="1170" w:hanging="359"/>
      </w:pPr>
      <w:r>
        <w:t>Intermediate (M.P.C.), from Hasvitha Junior College, Hyderabad in 2009.</w:t>
      </w:r>
    </w:p>
    <w:p>
      <w:pPr>
        <w:widowControl/>
        <w:numPr>
          <w:ilvl w:val="0"/>
          <w:numId w:val="1"/>
        </w:numPr>
        <w:tabs>
          <w:tab w:val="left" w:pos="1170"/>
        </w:tabs>
        <w:spacing w:before="0" w:after="0"/>
        <w:ind w:left="1170" w:hanging="359"/>
      </w:pPr>
      <w:r>
        <w:t xml:space="preserve">Secondary Education (SSC) from Indo English High School, Hyderabad in 2006 </w:t>
      </w:r>
    </w:p>
    <w:p>
      <w:pPr>
        <w:widowControl/>
        <w:spacing w:before="0" w:after="0"/>
      </w:pPr>
    </w:p>
    <w:p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PERSONAL DETAILS :</w:t>
      </w:r>
    </w:p>
    <w:p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Father Name :</w:t>
      </w:r>
      <w:r>
        <w:t xml:space="preserve"> S.Sachitanand Goud</w:t>
      </w:r>
    </w:p>
    <w:p>
      <w:pPr>
        <w:spacing w:before="0" w:after="0" w:line="360" w:lineRule="auto"/>
      </w:pPr>
      <w:r>
        <w:t>Date Of Birth :2/11/1989</w:t>
      </w:r>
    </w:p>
    <w:p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Permanent</w:t>
      </w:r>
      <w:r>
        <w:t xml:space="preserve">  </w:t>
      </w:r>
      <w:r>
        <w:rPr>
          <w:sz w:val="28"/>
          <w:szCs w:val="28"/>
        </w:rPr>
        <w:t>A</w:t>
      </w:r>
      <w:r>
        <w:t>DRESS : H no :18-6-1014 Out Side LALdarwaza Hyderabad,</w:t>
      </w:r>
    </w:p>
    <w:p>
      <w:pPr>
        <w:spacing w:before="0" w:after="0" w:line="360" w:lineRule="auto"/>
      </w:pPr>
      <w:r>
        <w:t xml:space="preserve">MARRIAGE </w:t>
      </w:r>
      <w:r>
        <w:t xml:space="preserve"> </w:t>
      </w:r>
      <w:r>
        <w:t>STATUS : Married</w:t>
      </w:r>
    </w:p>
    <w:p>
      <w:pPr>
        <w:spacing w:before="0" w:after="0" w:line="360" w:lineRule="auto"/>
      </w:pPr>
      <w:r>
        <w:t>HOBBIES : Browsing&amp;Gaming/Travelling</w:t>
      </w:r>
    </w:p>
    <w:p>
      <w:pPr>
        <w:spacing w:before="0" w:after="0" w:line="360" w:lineRule="auto"/>
      </w:pPr>
      <w:r>
        <w:t>LANGUANGES KNOWN ( Write,Read,Speak ): Telugu,Hindi,English</w:t>
      </w:r>
      <w:r>
        <w:t xml:space="preserve">  </w:t>
      </w:r>
    </w:p>
    <w:p>
      <w:pPr>
        <w:spacing w:before="0" w:after="0" w:line="360" w:lineRule="auto"/>
      </w:pPr>
      <w:r>
        <w:t xml:space="preserve">         </w:t>
      </w:r>
    </w:p>
    <w:p>
      <w:pPr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WORK EXPERIENCE:</w:t>
      </w:r>
    </w:p>
    <w:p>
      <w:pPr>
        <w:spacing w:before="0" w:after="0" w:line="360" w:lineRule="auto"/>
        <w:jc w:val="both"/>
        <w:rPr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COMPANY: INDOSTAR Home Finance </w:t>
      </w:r>
    </w:p>
    <w:p>
      <w:pPr>
        <w:numPr>
          <w:ilvl w:val="0"/>
          <w:numId w:val="2"/>
        </w:numPr>
        <w:pBdr>
          <w:left w:val="none" w:sz="0" w:space="6" w:color="auto"/>
        </w:pBdr>
        <w:spacing w:before="0" w:after="0"/>
        <w:ind w:left="720" w:right="0" w:hanging="3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Location :Hyderabad</w:t>
      </w: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>TENURE: 10 months (Dec 2019 to October 2020)</w:t>
      </w:r>
    </w:p>
    <w:p>
      <w:pPr>
        <w:spacing w:before="0" w:after="0"/>
        <w:rPr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>Roles and Responsibilities:</w:t>
      </w:r>
    </w:p>
    <w:p>
      <w:pPr>
        <w:spacing w:before="0" w:after="0"/>
        <w:rPr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Working as a Relationship manager</w:t>
      </w: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Working Sourcing HL files and Collections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as per the policy requirement</w:t>
      </w: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Home finance department whereby leveraging the existing low interest rate offering by various Banks.</w:t>
      </w: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In this pandemic assisting various sections for the poor and middle salaried employees to fulfill their dreams.</w:t>
      </w: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Maintaining a good record in bringing the customers to adapt to our financing mode for their house purchase.</w:t>
      </w:r>
    </w:p>
    <w:p>
      <w:pPr>
        <w:spacing w:before="0" w:after="0" w:line="360" w:lineRule="auto"/>
        <w:ind w:left="720"/>
        <w:jc w:val="both"/>
        <w:rPr>
          <w:sz w:val="22"/>
          <w:szCs w:val="22"/>
        </w:rPr>
      </w:pPr>
    </w:p>
    <w:p>
      <w:pPr>
        <w:spacing w:before="0" w:after="0" w:line="360" w:lineRule="auto"/>
        <w:ind w:left="720"/>
        <w:jc w:val="both"/>
        <w:rPr>
          <w:sz w:val="22"/>
          <w:szCs w:val="22"/>
        </w:rPr>
      </w:pPr>
    </w:p>
    <w:p>
      <w:pPr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</w:rPr>
        <w:t>Declaration</w:t>
      </w:r>
    </w:p>
    <w:p>
      <w:pPr>
        <w:spacing w:before="0" w:after="0" w:line="360" w:lineRule="auto"/>
        <w:jc w:val="both"/>
        <w:rPr>
          <w:sz w:val="28"/>
          <w:szCs w:val="28"/>
        </w:rPr>
      </w:pPr>
    </w:p>
    <w:p>
      <w:pPr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declare that what ever above is true and correct to the best of my knowledge.</w:t>
      </w:r>
    </w:p>
    <w:p>
      <w:pPr>
        <w:spacing w:before="0" w:after="0" w:line="360" w:lineRule="auto"/>
        <w:jc w:val="both"/>
        <w:rPr>
          <w:sz w:val="22"/>
          <w:szCs w:val="22"/>
        </w:rPr>
      </w:pPr>
    </w:p>
    <w:p>
      <w:pPr>
        <w:spacing w:before="0" w:after="0" w:line="360" w:lineRule="auto"/>
        <w:jc w:val="both"/>
        <w:rPr>
          <w:sz w:val="22"/>
          <w:szCs w:val="22"/>
        </w:rPr>
      </w:pPr>
    </w:p>
    <w:p>
      <w:pPr>
        <w:spacing w:before="0" w:after="0" w:line="360" w:lineRule="auto"/>
        <w:jc w:val="both"/>
        <w:rPr>
          <w:sz w:val="22"/>
          <w:szCs w:val="22"/>
        </w:rPr>
      </w:pPr>
    </w:p>
    <w:p>
      <w:pPr>
        <w:spacing w:before="0" w:after="0" w:line="360" w:lineRule="auto"/>
        <w:jc w:val="both"/>
        <w:rPr>
          <w:sz w:val="22"/>
          <w:szCs w:val="22"/>
        </w:rPr>
      </w:pPr>
    </w:p>
    <w:p>
      <w:pPr>
        <w:spacing w:before="0" w:after="0" w:line="360" w:lineRule="auto"/>
        <w:jc w:val="both"/>
        <w:rPr>
          <w:sz w:val="22"/>
          <w:szCs w:val="22"/>
        </w:rPr>
      </w:pPr>
    </w:p>
    <w:p>
      <w:pPr>
        <w:spacing w:before="0" w:after="0" w:line="360" w:lineRule="auto"/>
        <w:jc w:val="both"/>
        <w:rPr>
          <w:sz w:val="22"/>
          <w:szCs w:val="22"/>
        </w:rPr>
      </w:pPr>
    </w:p>
    <w:p>
      <w:pPr>
        <w:spacing w:before="0" w:after="0"/>
        <w:rPr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 w:line="360" w:lineRule="auto"/>
        <w:jc w:val="both"/>
      </w:pPr>
    </w:p>
    <w:p>
      <w:pPr>
        <w:spacing w:before="0" w:after="0" w:line="360" w:lineRule="auto"/>
      </w:pPr>
    </w:p>
    <w:p>
      <w:pPr>
        <w:widowControl/>
        <w:spacing w:before="0" w:after="0"/>
      </w:pPr>
    </w:p>
    <w:p>
      <w:pPr>
        <w:widowControl/>
        <w:spacing w:before="0" w:after="0"/>
      </w:pPr>
    </w:p>
    <w:p>
      <w:pPr>
        <w:widowControl/>
        <w:spacing w:before="0" w:after="0"/>
        <w:ind w:left="360"/>
      </w:pPr>
    </w:p>
    <w:p>
      <w:pPr>
        <w:spacing w:before="0" w:after="0"/>
      </w:pPr>
    </w:p>
    <w:sectPr>
      <w:headerReference w:type="default" r:id="rId4"/>
      <w:footerReference w:type="default" r:id="rId5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2015 Resume.docx</dc:title>
  <cp:revision>0</cp:revision>
</cp:coreProperties>
</file>